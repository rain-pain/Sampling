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Двумерная выборка</w:t>
      </w:r>
    </w:p>
    <w:p>
      <w:r>
        <w:br/>
        <w:t xml:space="preserve">       Исходные данные: </w:t>
      </w:r>
      <w:r>
        <w:t xml:space="preserve">(8.97; 9.78), </w:t>
      </w:r>
      <w:r>
        <w:t xml:space="preserve">(1.27; 5.06), </w:t>
      </w:r>
      <w:r>
        <w:t xml:space="preserve">(3.97; 6.38), </w:t>
      </w:r>
      <w:r>
        <w:t xml:space="preserve">(6.84; 1.95), </w:t>
      </w:r>
      <w:r>
        <w:t xml:space="preserve">(3.34; 5.45), </w:t>
      </w:r>
      <w:r>
        <w:t xml:space="preserve">(6.01; 1.66), </w:t>
      </w:r>
      <w:r>
        <w:t xml:space="preserve">(3.81; 1.75), </w:t>
      </w:r>
      <w:r>
        <w:t xml:space="preserve">(4.71; 0.51), </w:t>
      </w:r>
      <w:r>
        <w:t xml:space="preserve">(8.85; 2.33), </w:t>
      </w:r>
      <w:r>
        <w:t xml:space="preserve">(4.4; 1.57), </w:t>
      </w:r>
      <w:r>
        <w:t xml:space="preserve">(2.18; 2.35), </w:t>
      </w:r>
      <w:r>
        <w:t xml:space="preserve">(5.65; 9.86), </w:t>
      </w:r>
      <w:r>
        <w:t xml:space="preserve">(3.28; 4.77), </w:t>
      </w:r>
      <w:r>
        <w:t xml:space="preserve">(0.37; 2.23), </w:t>
      </w:r>
      <w:r>
        <w:t xml:space="preserve">(8.99; 1.78), </w:t>
      </w:r>
      <w:r>
        <w:t xml:space="preserve">(8.87; 2.21), </w:t>
      </w:r>
      <w:r>
        <w:t xml:space="preserve">(0.35; 0.59), </w:t>
      </w:r>
      <w:r>
        <w:t xml:space="preserve">(3.64; 5.03), </w:t>
      </w:r>
      <w:r>
        <w:t xml:space="preserve">(8.6; 1.55), </w:t>
      </w:r>
      <w:r>
        <w:t xml:space="preserve">(6.19; 3.27), </w:t>
      </w:r>
      <w:r>
        <w:t xml:space="preserve">(9.57; 1.43), </w:t>
      </w:r>
      <w:r>
        <w:t xml:space="preserve">(8.65; 8.41), </w:t>
      </w:r>
      <w:r>
        <w:t xml:space="preserve">(0.33; 9.5), </w:t>
      </w:r>
      <w:r>
        <w:t xml:space="preserve">(6.58; 8.5), </w:t>
      </w:r>
      <w:r>
        <w:t xml:space="preserve">(7.38; 9.41), </w:t>
      </w:r>
      <w:r>
        <w:t xml:space="preserve">(4.72; 7.37), </w:t>
      </w:r>
      <w:r>
        <w:t xml:space="preserve">(0.22; 4.57), </w:t>
      </w:r>
      <w:r>
        <w:t xml:space="preserve">(1.99; 5.68), </w:t>
      </w:r>
      <w:r>
        <w:t xml:space="preserve">(9.55; 9.93), </w:t>
      </w:r>
      <w:r>
        <w:t xml:space="preserve">(7.57; 9.05), </w:t>
      </w:r>
      <w:r>
        <w:t xml:space="preserve">(4.04; 7.8), </w:t>
      </w:r>
      <w:r>
        <w:t xml:space="preserve">(4.43; 3.69), </w:t>
      </w:r>
      <w:r>
        <w:t xml:space="preserve">(4.79; 0.79), </w:t>
      </w:r>
      <w:r>
        <w:t xml:space="preserve">(1.95; 4.7), </w:t>
      </w:r>
      <w:r>
        <w:t xml:space="preserve">(1.54; 9.47), </w:t>
      </w:r>
      <w:r>
        <w:t xml:space="preserve">(4.25; 7.55), </w:t>
      </w:r>
      <w:r>
        <w:t xml:space="preserve">(9.65; 7.56), </w:t>
      </w:r>
      <w:r>
        <w:t xml:space="preserve">(5.62; 7.81), </w:t>
      </w:r>
      <w:r>
        <w:t xml:space="preserve">(1.98; 2.66), </w:t>
      </w:r>
      <w:r>
        <w:t xml:space="preserve">(9.78; 9.7), </w:t>
      </w:r>
      <w:r>
        <w:t xml:space="preserve">(4.65; 5.13), </w:t>
      </w:r>
      <w:r>
        <w:t xml:space="preserve">(4.52; 8.54), </w:t>
      </w:r>
      <w:r>
        <w:t xml:space="preserve">(0.84; 2.96), </w:t>
      </w:r>
      <w:r>
        <w:t xml:space="preserve">(8.09; 7.56), </w:t>
      </w:r>
      <w:r>
        <w:t xml:space="preserve">(1.64; 5.6), </w:t>
      </w:r>
      <w:r>
        <w:t xml:space="preserve">(9.24; 4.37), </w:t>
      </w:r>
      <w:r>
        <w:t xml:space="preserve">(7.9; 4.39), </w:t>
      </w:r>
      <w:r>
        <w:t xml:space="preserve">(7.09; 7.3), </w:t>
      </w:r>
      <w:r>
        <w:t xml:space="preserve">(2.47; 2.41), </w:t>
      </w:r>
      <w:r>
        <w:t>(2.71; 7.04)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x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1440"/>
          </w:tcPr>
          <w:p>
            <w:r>
              <w:t>x²</w:t>
            </w:r>
          </w:p>
        </w:tc>
        <w:tc>
          <w:tcPr>
            <w:tcW w:type="dxa" w:w="1440"/>
          </w:tcPr>
          <w:p>
            <w:r>
              <w:t>y²</w:t>
            </w:r>
          </w:p>
        </w:tc>
        <w:tc>
          <w:tcPr>
            <w:tcW w:type="dxa" w:w="1440"/>
          </w:tcPr>
          <w:p>
            <w:r>
              <w:t>x*y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8.9749</w:t>
            </w:r>
          </w:p>
        </w:tc>
        <w:tc>
          <w:tcPr>
            <w:tcW w:type="dxa" w:w="1440"/>
          </w:tcPr>
          <w:p>
            <w:r>
              <w:t>9.7845</w:t>
            </w:r>
          </w:p>
        </w:tc>
        <w:tc>
          <w:tcPr>
            <w:tcW w:type="dxa" w:w="1440"/>
          </w:tcPr>
          <w:p>
            <w:r>
              <w:t>80.549</w:t>
            </w:r>
          </w:p>
        </w:tc>
        <w:tc>
          <w:tcPr>
            <w:tcW w:type="dxa" w:w="1440"/>
          </w:tcPr>
          <w:p>
            <w:r>
              <w:t>95.737</w:t>
            </w:r>
          </w:p>
        </w:tc>
        <w:tc>
          <w:tcPr>
            <w:tcW w:type="dxa" w:w="1440"/>
          </w:tcPr>
          <w:p>
            <w:r>
              <w:t>87.815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1.2711</w:t>
            </w:r>
          </w:p>
        </w:tc>
        <w:tc>
          <w:tcPr>
            <w:tcW w:type="dxa" w:w="1440"/>
          </w:tcPr>
          <w:p>
            <w:r>
              <w:t>5.0587</w:t>
            </w:r>
          </w:p>
        </w:tc>
        <w:tc>
          <w:tcPr>
            <w:tcW w:type="dxa" w:w="1440"/>
          </w:tcPr>
          <w:p>
            <w:r>
              <w:t>1.616</w:t>
            </w:r>
          </w:p>
        </w:tc>
        <w:tc>
          <w:tcPr>
            <w:tcW w:type="dxa" w:w="1440"/>
          </w:tcPr>
          <w:p>
            <w:r>
              <w:t>25.591</w:t>
            </w:r>
          </w:p>
        </w:tc>
        <w:tc>
          <w:tcPr>
            <w:tcW w:type="dxa" w:w="1440"/>
          </w:tcPr>
          <w:p>
            <w:r>
              <w:t>6.43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3.9674</w:t>
            </w:r>
          </w:p>
        </w:tc>
        <w:tc>
          <w:tcPr>
            <w:tcW w:type="dxa" w:w="1440"/>
          </w:tcPr>
          <w:p>
            <w:r>
              <w:t>6.3833</w:t>
            </w:r>
          </w:p>
        </w:tc>
        <w:tc>
          <w:tcPr>
            <w:tcW w:type="dxa" w:w="1440"/>
          </w:tcPr>
          <w:p>
            <w:r>
              <w:t>15.74</w:t>
            </w:r>
          </w:p>
        </w:tc>
        <w:tc>
          <w:tcPr>
            <w:tcW w:type="dxa" w:w="1440"/>
          </w:tcPr>
          <w:p>
            <w:r>
              <w:t>40.746</w:t>
            </w:r>
          </w:p>
        </w:tc>
        <w:tc>
          <w:tcPr>
            <w:tcW w:type="dxa" w:w="1440"/>
          </w:tcPr>
          <w:p>
            <w:r>
              <w:t>25.325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6.8419</w:t>
            </w:r>
          </w:p>
        </w:tc>
        <w:tc>
          <w:tcPr>
            <w:tcW w:type="dxa" w:w="1440"/>
          </w:tcPr>
          <w:p>
            <w:r>
              <w:t>1.9538</w:t>
            </w:r>
          </w:p>
        </w:tc>
        <w:tc>
          <w:tcPr>
            <w:tcW w:type="dxa" w:w="1440"/>
          </w:tcPr>
          <w:p>
            <w:r>
              <w:t>46.812</w:t>
            </w:r>
          </w:p>
        </w:tc>
        <w:tc>
          <w:tcPr>
            <w:tcW w:type="dxa" w:w="1440"/>
          </w:tcPr>
          <w:p>
            <w:r>
              <w:t>3.817</w:t>
            </w:r>
          </w:p>
        </w:tc>
        <w:tc>
          <w:tcPr>
            <w:tcW w:type="dxa" w:w="1440"/>
          </w:tcPr>
          <w:p>
            <w:r>
              <w:t>13.368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3.3418</w:t>
            </w:r>
          </w:p>
        </w:tc>
        <w:tc>
          <w:tcPr>
            <w:tcW w:type="dxa" w:w="1440"/>
          </w:tcPr>
          <w:p>
            <w:r>
              <w:t>5.4457</w:t>
            </w:r>
          </w:p>
        </w:tc>
        <w:tc>
          <w:tcPr>
            <w:tcW w:type="dxa" w:w="1440"/>
          </w:tcPr>
          <w:p>
            <w:r>
              <w:t>11.167</w:t>
            </w:r>
          </w:p>
        </w:tc>
        <w:tc>
          <w:tcPr>
            <w:tcW w:type="dxa" w:w="1440"/>
          </w:tcPr>
          <w:p>
            <w:r>
              <w:t>29.656</w:t>
            </w:r>
          </w:p>
        </w:tc>
        <w:tc>
          <w:tcPr>
            <w:tcW w:type="dxa" w:w="1440"/>
          </w:tcPr>
          <w:p>
            <w:r>
              <w:t>18.198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6.0091</w:t>
            </w:r>
          </w:p>
        </w:tc>
        <w:tc>
          <w:tcPr>
            <w:tcW w:type="dxa" w:w="1440"/>
          </w:tcPr>
          <w:p>
            <w:r>
              <w:t>1.6572</w:t>
            </w:r>
          </w:p>
        </w:tc>
        <w:tc>
          <w:tcPr>
            <w:tcW w:type="dxa" w:w="1440"/>
          </w:tcPr>
          <w:p>
            <w:r>
              <w:t>36.109</w:t>
            </w:r>
          </w:p>
        </w:tc>
        <w:tc>
          <w:tcPr>
            <w:tcW w:type="dxa" w:w="1440"/>
          </w:tcPr>
          <w:p>
            <w:r>
              <w:t>2.746</w:t>
            </w:r>
          </w:p>
        </w:tc>
        <w:tc>
          <w:tcPr>
            <w:tcW w:type="dxa" w:w="1440"/>
          </w:tcPr>
          <w:p>
            <w:r>
              <w:t>9.958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3.8069</w:t>
            </w:r>
          </w:p>
        </w:tc>
        <w:tc>
          <w:tcPr>
            <w:tcW w:type="dxa" w:w="1440"/>
          </w:tcPr>
          <w:p>
            <w:r>
              <w:t>1.7505</w:t>
            </w:r>
          </w:p>
        </w:tc>
        <w:tc>
          <w:tcPr>
            <w:tcW w:type="dxa" w:w="1440"/>
          </w:tcPr>
          <w:p>
            <w:r>
              <w:t>14.492</w:t>
            </w:r>
          </w:p>
        </w:tc>
        <w:tc>
          <w:tcPr>
            <w:tcW w:type="dxa" w:w="1440"/>
          </w:tcPr>
          <w:p>
            <w:r>
              <w:t>3.064</w:t>
            </w:r>
          </w:p>
        </w:tc>
        <w:tc>
          <w:tcPr>
            <w:tcW w:type="dxa" w:w="1440"/>
          </w:tcPr>
          <w:p>
            <w:r>
              <w:t>6.664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4.7148</w:t>
            </w:r>
          </w:p>
        </w:tc>
        <w:tc>
          <w:tcPr>
            <w:tcW w:type="dxa" w:w="1440"/>
          </w:tcPr>
          <w:p>
            <w:r>
              <w:t>0.509</w:t>
            </w:r>
          </w:p>
        </w:tc>
        <w:tc>
          <w:tcPr>
            <w:tcW w:type="dxa" w:w="1440"/>
          </w:tcPr>
          <w:p>
            <w:r>
              <w:t>22.229</w:t>
            </w:r>
          </w:p>
        </w:tc>
        <w:tc>
          <w:tcPr>
            <w:tcW w:type="dxa" w:w="1440"/>
          </w:tcPr>
          <w:p>
            <w:r>
              <w:t>0.259</w:t>
            </w:r>
          </w:p>
        </w:tc>
        <w:tc>
          <w:tcPr>
            <w:tcW w:type="dxa" w:w="1440"/>
          </w:tcPr>
          <w:p>
            <w:r>
              <w:t>2.4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8.8464</w:t>
            </w:r>
          </w:p>
        </w:tc>
        <w:tc>
          <w:tcPr>
            <w:tcW w:type="dxa" w:w="1440"/>
          </w:tcPr>
          <w:p>
            <w:r>
              <w:t>2.3341</w:t>
            </w:r>
          </w:p>
        </w:tc>
        <w:tc>
          <w:tcPr>
            <w:tcW w:type="dxa" w:w="1440"/>
          </w:tcPr>
          <w:p>
            <w:r>
              <w:t>78.259</w:t>
            </w:r>
          </w:p>
        </w:tc>
        <w:tc>
          <w:tcPr>
            <w:tcW w:type="dxa" w:w="1440"/>
          </w:tcPr>
          <w:p>
            <w:r>
              <w:t>5.448</w:t>
            </w:r>
          </w:p>
        </w:tc>
        <w:tc>
          <w:tcPr>
            <w:tcW w:type="dxa" w:w="1440"/>
          </w:tcPr>
          <w:p>
            <w:r>
              <w:t>20.648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4.3956</w:t>
            </w:r>
          </w:p>
        </w:tc>
        <w:tc>
          <w:tcPr>
            <w:tcW w:type="dxa" w:w="1440"/>
          </w:tcPr>
          <w:p>
            <w:r>
              <w:t>1.5687</w:t>
            </w:r>
          </w:p>
        </w:tc>
        <w:tc>
          <w:tcPr>
            <w:tcW w:type="dxa" w:w="1440"/>
          </w:tcPr>
          <w:p>
            <w:r>
              <w:t>19.321</w:t>
            </w:r>
          </w:p>
        </w:tc>
        <w:tc>
          <w:tcPr>
            <w:tcW w:type="dxa" w:w="1440"/>
          </w:tcPr>
          <w:p>
            <w:r>
              <w:t>2.461</w:t>
            </w:r>
          </w:p>
        </w:tc>
        <w:tc>
          <w:tcPr>
            <w:tcW w:type="dxa" w:w="1440"/>
          </w:tcPr>
          <w:p>
            <w:r>
              <w:t>6.895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2.1796</w:t>
            </w:r>
          </w:p>
        </w:tc>
        <w:tc>
          <w:tcPr>
            <w:tcW w:type="dxa" w:w="1440"/>
          </w:tcPr>
          <w:p>
            <w:r>
              <w:t>2.349</w:t>
            </w:r>
          </w:p>
        </w:tc>
        <w:tc>
          <w:tcPr>
            <w:tcW w:type="dxa" w:w="1440"/>
          </w:tcPr>
          <w:p>
            <w:r>
              <w:t>4.751</w:t>
            </w:r>
          </w:p>
        </w:tc>
        <w:tc>
          <w:tcPr>
            <w:tcW w:type="dxa" w:w="1440"/>
          </w:tcPr>
          <w:p>
            <w:r>
              <w:t>5.518</w:t>
            </w:r>
          </w:p>
        </w:tc>
        <w:tc>
          <w:tcPr>
            <w:tcW w:type="dxa" w:w="1440"/>
          </w:tcPr>
          <w:p>
            <w:r>
              <w:t>5.12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5.6511</w:t>
            </w:r>
          </w:p>
        </w:tc>
        <w:tc>
          <w:tcPr>
            <w:tcW w:type="dxa" w:w="1440"/>
          </w:tcPr>
          <w:p>
            <w:r>
              <w:t>9.8572</w:t>
            </w:r>
          </w:p>
        </w:tc>
        <w:tc>
          <w:tcPr>
            <w:tcW w:type="dxa" w:w="1440"/>
          </w:tcPr>
          <w:p>
            <w:r>
              <w:t>31.935</w:t>
            </w:r>
          </w:p>
        </w:tc>
        <w:tc>
          <w:tcPr>
            <w:tcW w:type="dxa" w:w="1440"/>
          </w:tcPr>
          <w:p>
            <w:r>
              <w:t>97.164</w:t>
            </w:r>
          </w:p>
        </w:tc>
        <w:tc>
          <w:tcPr>
            <w:tcW w:type="dxa" w:w="1440"/>
          </w:tcPr>
          <w:p>
            <w:r>
              <w:t>55.704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3.2783</w:t>
            </w:r>
          </w:p>
        </w:tc>
        <w:tc>
          <w:tcPr>
            <w:tcW w:type="dxa" w:w="1440"/>
          </w:tcPr>
          <w:p>
            <w:r>
              <w:t>4.7749</w:t>
            </w:r>
          </w:p>
        </w:tc>
        <w:tc>
          <w:tcPr>
            <w:tcW w:type="dxa" w:w="1440"/>
          </w:tcPr>
          <w:p>
            <w:r>
              <w:t>10.747</w:t>
            </w:r>
          </w:p>
        </w:tc>
        <w:tc>
          <w:tcPr>
            <w:tcW w:type="dxa" w:w="1440"/>
          </w:tcPr>
          <w:p>
            <w:r>
              <w:t>22.8</w:t>
            </w:r>
          </w:p>
        </w:tc>
        <w:tc>
          <w:tcPr>
            <w:tcW w:type="dxa" w:w="1440"/>
          </w:tcPr>
          <w:p>
            <w:r>
              <w:t>15.654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0.3696</w:t>
            </w:r>
          </w:p>
        </w:tc>
        <w:tc>
          <w:tcPr>
            <w:tcW w:type="dxa" w:w="1440"/>
          </w:tcPr>
          <w:p>
            <w:r>
              <w:t>2.2336</w:t>
            </w:r>
          </w:p>
        </w:tc>
        <w:tc>
          <w:tcPr>
            <w:tcW w:type="dxa" w:w="1440"/>
          </w:tcPr>
          <w:p>
            <w:r>
              <w:t>0.137</w:t>
            </w:r>
          </w:p>
        </w:tc>
        <w:tc>
          <w:tcPr>
            <w:tcW w:type="dxa" w:w="1440"/>
          </w:tcPr>
          <w:p>
            <w:r>
              <w:t>4.989</w:t>
            </w:r>
          </w:p>
        </w:tc>
        <w:tc>
          <w:tcPr>
            <w:tcW w:type="dxa" w:w="1440"/>
          </w:tcPr>
          <w:p>
            <w:r>
              <w:t>0.826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8.9914</w:t>
            </w:r>
          </w:p>
        </w:tc>
        <w:tc>
          <w:tcPr>
            <w:tcW w:type="dxa" w:w="1440"/>
          </w:tcPr>
          <w:p>
            <w:r>
              <w:t>1.7841</w:t>
            </w:r>
          </w:p>
        </w:tc>
        <w:tc>
          <w:tcPr>
            <w:tcW w:type="dxa" w:w="1440"/>
          </w:tcPr>
          <w:p>
            <w:r>
              <w:t>80.845</w:t>
            </w:r>
          </w:p>
        </w:tc>
        <w:tc>
          <w:tcPr>
            <w:tcW w:type="dxa" w:w="1440"/>
          </w:tcPr>
          <w:p>
            <w:r>
              <w:t>3.183</w:t>
            </w:r>
          </w:p>
        </w:tc>
        <w:tc>
          <w:tcPr>
            <w:tcW w:type="dxa" w:w="1440"/>
          </w:tcPr>
          <w:p>
            <w:r>
              <w:t>16.042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8.8736</w:t>
            </w:r>
          </w:p>
        </w:tc>
        <w:tc>
          <w:tcPr>
            <w:tcW w:type="dxa" w:w="1440"/>
          </w:tcPr>
          <w:p>
            <w:r>
              <w:t>2.2114</w:t>
            </w:r>
          </w:p>
        </w:tc>
        <w:tc>
          <w:tcPr>
            <w:tcW w:type="dxa" w:w="1440"/>
          </w:tcPr>
          <w:p>
            <w:r>
              <w:t>78.74</w:t>
            </w:r>
          </w:p>
        </w:tc>
        <w:tc>
          <w:tcPr>
            <w:tcW w:type="dxa" w:w="1440"/>
          </w:tcPr>
          <w:p>
            <w:r>
              <w:t>4.89</w:t>
            </w:r>
          </w:p>
        </w:tc>
        <w:tc>
          <w:tcPr>
            <w:tcW w:type="dxa" w:w="1440"/>
          </w:tcPr>
          <w:p>
            <w:r>
              <w:t>19.623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0.3476</w:t>
            </w:r>
          </w:p>
        </w:tc>
        <w:tc>
          <w:tcPr>
            <w:tcW w:type="dxa" w:w="1440"/>
          </w:tcPr>
          <w:p>
            <w:r>
              <w:t>0.585</w:t>
            </w:r>
          </w:p>
        </w:tc>
        <w:tc>
          <w:tcPr>
            <w:tcW w:type="dxa" w:w="1440"/>
          </w:tcPr>
          <w:p>
            <w:r>
              <w:t>0.121</w:t>
            </w:r>
          </w:p>
        </w:tc>
        <w:tc>
          <w:tcPr>
            <w:tcW w:type="dxa" w:w="1440"/>
          </w:tcPr>
          <w:p>
            <w:r>
              <w:t>0.342</w:t>
            </w:r>
          </w:p>
        </w:tc>
        <w:tc>
          <w:tcPr>
            <w:tcW w:type="dxa" w:w="1440"/>
          </w:tcPr>
          <w:p>
            <w:r>
              <w:t>0.203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3.6436</w:t>
            </w:r>
          </w:p>
        </w:tc>
        <w:tc>
          <w:tcPr>
            <w:tcW w:type="dxa" w:w="1440"/>
          </w:tcPr>
          <w:p>
            <w:r>
              <w:t>5.0252</w:t>
            </w:r>
          </w:p>
        </w:tc>
        <w:tc>
          <w:tcPr>
            <w:tcW w:type="dxa" w:w="1440"/>
          </w:tcPr>
          <w:p>
            <w:r>
              <w:t>13.276</w:t>
            </w:r>
          </w:p>
        </w:tc>
        <w:tc>
          <w:tcPr>
            <w:tcW w:type="dxa" w:w="1440"/>
          </w:tcPr>
          <w:p>
            <w:r>
              <w:t>25.252</w:t>
            </w:r>
          </w:p>
        </w:tc>
        <w:tc>
          <w:tcPr>
            <w:tcW w:type="dxa" w:w="1440"/>
          </w:tcPr>
          <w:p>
            <w:r>
              <w:t>18.31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8.6001</w:t>
            </w:r>
          </w:p>
        </w:tc>
        <w:tc>
          <w:tcPr>
            <w:tcW w:type="dxa" w:w="1440"/>
          </w:tcPr>
          <w:p>
            <w:r>
              <w:t>1.5476</w:t>
            </w:r>
          </w:p>
        </w:tc>
        <w:tc>
          <w:tcPr>
            <w:tcW w:type="dxa" w:w="1440"/>
          </w:tcPr>
          <w:p>
            <w:r>
              <w:t>73.962</w:t>
            </w:r>
          </w:p>
        </w:tc>
        <w:tc>
          <w:tcPr>
            <w:tcW w:type="dxa" w:w="1440"/>
          </w:tcPr>
          <w:p>
            <w:r>
              <w:t>2.395</w:t>
            </w:r>
          </w:p>
        </w:tc>
        <w:tc>
          <w:tcPr>
            <w:tcW w:type="dxa" w:w="1440"/>
          </w:tcPr>
          <w:p>
            <w:r>
              <w:t>13.309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6.1937</w:t>
            </w:r>
          </w:p>
        </w:tc>
        <w:tc>
          <w:tcPr>
            <w:tcW w:type="dxa" w:w="1440"/>
          </w:tcPr>
          <w:p>
            <w:r>
              <w:t>3.2688</w:t>
            </w:r>
          </w:p>
        </w:tc>
        <w:tc>
          <w:tcPr>
            <w:tcW w:type="dxa" w:w="1440"/>
          </w:tcPr>
          <w:p>
            <w:r>
              <w:t>38.362</w:t>
            </w:r>
          </w:p>
        </w:tc>
        <w:tc>
          <w:tcPr>
            <w:tcW w:type="dxa" w:w="1440"/>
          </w:tcPr>
          <w:p>
            <w:r>
              <w:t>10.685</w:t>
            </w:r>
          </w:p>
        </w:tc>
        <w:tc>
          <w:tcPr>
            <w:tcW w:type="dxa" w:w="1440"/>
          </w:tcPr>
          <w:p>
            <w:r>
              <w:t>20.246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9.5651</w:t>
            </w:r>
          </w:p>
        </w:tc>
        <w:tc>
          <w:tcPr>
            <w:tcW w:type="dxa" w:w="1440"/>
          </w:tcPr>
          <w:p>
            <w:r>
              <w:t>1.4264</w:t>
            </w:r>
          </w:p>
        </w:tc>
        <w:tc>
          <w:tcPr>
            <w:tcW w:type="dxa" w:w="1440"/>
          </w:tcPr>
          <w:p>
            <w:r>
              <w:t>91.491</w:t>
            </w:r>
          </w:p>
        </w:tc>
        <w:tc>
          <w:tcPr>
            <w:tcW w:type="dxa" w:w="1440"/>
          </w:tcPr>
          <w:p>
            <w:r>
              <w:t>2.035</w:t>
            </w:r>
          </w:p>
        </w:tc>
        <w:tc>
          <w:tcPr>
            <w:tcW w:type="dxa" w:w="1440"/>
          </w:tcPr>
          <w:p>
            <w:r>
              <w:t>13.644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8.6468</w:t>
            </w:r>
          </w:p>
        </w:tc>
        <w:tc>
          <w:tcPr>
            <w:tcW w:type="dxa" w:w="1440"/>
          </w:tcPr>
          <w:p>
            <w:r>
              <w:t>8.4109</w:t>
            </w:r>
          </w:p>
        </w:tc>
        <w:tc>
          <w:tcPr>
            <w:tcW w:type="dxa" w:w="1440"/>
          </w:tcPr>
          <w:p>
            <w:r>
              <w:t>74.767</w:t>
            </w:r>
          </w:p>
        </w:tc>
        <w:tc>
          <w:tcPr>
            <w:tcW w:type="dxa" w:w="1440"/>
          </w:tcPr>
          <w:p>
            <w:r>
              <w:t>70.743</w:t>
            </w:r>
          </w:p>
        </w:tc>
        <w:tc>
          <w:tcPr>
            <w:tcW w:type="dxa" w:w="1440"/>
          </w:tcPr>
          <w:p>
            <w:r>
              <w:t>72.727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0.3281</w:t>
            </w:r>
          </w:p>
        </w:tc>
        <w:tc>
          <w:tcPr>
            <w:tcW w:type="dxa" w:w="1440"/>
          </w:tcPr>
          <w:p>
            <w:r>
              <w:t>9.4961</w:t>
            </w:r>
          </w:p>
        </w:tc>
        <w:tc>
          <w:tcPr>
            <w:tcW w:type="dxa" w:w="1440"/>
          </w:tcPr>
          <w:p>
            <w:r>
              <w:t>0.108</w:t>
            </w:r>
          </w:p>
        </w:tc>
        <w:tc>
          <w:tcPr>
            <w:tcW w:type="dxa" w:w="1440"/>
          </w:tcPr>
          <w:p>
            <w:r>
              <w:t>90.177</w:t>
            </w:r>
          </w:p>
        </w:tc>
        <w:tc>
          <w:tcPr>
            <w:tcW w:type="dxa" w:w="1440"/>
          </w:tcPr>
          <w:p>
            <w:r>
              <w:t>3.115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6.5835</w:t>
            </w:r>
          </w:p>
        </w:tc>
        <w:tc>
          <w:tcPr>
            <w:tcW w:type="dxa" w:w="1440"/>
          </w:tcPr>
          <w:p>
            <w:r>
              <w:t>8.4985</w:t>
            </w:r>
          </w:p>
        </w:tc>
        <w:tc>
          <w:tcPr>
            <w:tcW w:type="dxa" w:w="1440"/>
          </w:tcPr>
          <w:p>
            <w:r>
              <w:t>43.342</w:t>
            </w:r>
          </w:p>
        </w:tc>
        <w:tc>
          <w:tcPr>
            <w:tcW w:type="dxa" w:w="1440"/>
          </w:tcPr>
          <w:p>
            <w:r>
              <w:t>72.224</w:t>
            </w:r>
          </w:p>
        </w:tc>
        <w:tc>
          <w:tcPr>
            <w:tcW w:type="dxa" w:w="1440"/>
          </w:tcPr>
          <w:p>
            <w:r>
              <w:t>55.949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7.3769</w:t>
            </w:r>
          </w:p>
        </w:tc>
        <w:tc>
          <w:tcPr>
            <w:tcW w:type="dxa" w:w="1440"/>
          </w:tcPr>
          <w:p>
            <w:r>
              <w:t>9.4061</w:t>
            </w:r>
          </w:p>
        </w:tc>
        <w:tc>
          <w:tcPr>
            <w:tcW w:type="dxa" w:w="1440"/>
          </w:tcPr>
          <w:p>
            <w:r>
              <w:t>54.419</w:t>
            </w:r>
          </w:p>
        </w:tc>
        <w:tc>
          <w:tcPr>
            <w:tcW w:type="dxa" w:w="1440"/>
          </w:tcPr>
          <w:p>
            <w:r>
              <w:t>88.475</w:t>
            </w:r>
          </w:p>
        </w:tc>
        <w:tc>
          <w:tcPr>
            <w:tcW w:type="dxa" w:w="1440"/>
          </w:tcPr>
          <w:p>
            <w:r>
              <w:t>69.388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4.7221</w:t>
            </w:r>
          </w:p>
        </w:tc>
        <w:tc>
          <w:tcPr>
            <w:tcW w:type="dxa" w:w="1440"/>
          </w:tcPr>
          <w:p>
            <w:r>
              <w:t>7.3693</w:t>
            </w:r>
          </w:p>
        </w:tc>
        <w:tc>
          <w:tcPr>
            <w:tcW w:type="dxa" w:w="1440"/>
          </w:tcPr>
          <w:p>
            <w:r>
              <w:t>22.299</w:t>
            </w:r>
          </w:p>
        </w:tc>
        <w:tc>
          <w:tcPr>
            <w:tcW w:type="dxa" w:w="1440"/>
          </w:tcPr>
          <w:p>
            <w:r>
              <w:t>54.307</w:t>
            </w:r>
          </w:p>
        </w:tc>
        <w:tc>
          <w:tcPr>
            <w:tcW w:type="dxa" w:w="1440"/>
          </w:tcPr>
          <w:p>
            <w:r>
              <w:t>34.799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0.217</w:t>
            </w:r>
          </w:p>
        </w:tc>
        <w:tc>
          <w:tcPr>
            <w:tcW w:type="dxa" w:w="1440"/>
          </w:tcPr>
          <w:p>
            <w:r>
              <w:t>4.5747</w:t>
            </w:r>
          </w:p>
        </w:tc>
        <w:tc>
          <w:tcPr>
            <w:tcW w:type="dxa" w:w="1440"/>
          </w:tcPr>
          <w:p>
            <w:r>
              <w:t>0.047</w:t>
            </w:r>
          </w:p>
        </w:tc>
        <w:tc>
          <w:tcPr>
            <w:tcW w:type="dxa" w:w="1440"/>
          </w:tcPr>
          <w:p>
            <w:r>
              <w:t>20.928</w:t>
            </w:r>
          </w:p>
        </w:tc>
        <w:tc>
          <w:tcPr>
            <w:tcW w:type="dxa" w:w="1440"/>
          </w:tcPr>
          <w:p>
            <w:r>
              <w:t>0.993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1.9938</w:t>
            </w:r>
          </w:p>
        </w:tc>
        <w:tc>
          <w:tcPr>
            <w:tcW w:type="dxa" w:w="1440"/>
          </w:tcPr>
          <w:p>
            <w:r>
              <w:t>5.6786</w:t>
            </w:r>
          </w:p>
        </w:tc>
        <w:tc>
          <w:tcPr>
            <w:tcW w:type="dxa" w:w="1440"/>
          </w:tcPr>
          <w:p>
            <w:r>
              <w:t>3.975</w:t>
            </w:r>
          </w:p>
        </w:tc>
        <w:tc>
          <w:tcPr>
            <w:tcW w:type="dxa" w:w="1440"/>
          </w:tcPr>
          <w:p>
            <w:r>
              <w:t>32.246</w:t>
            </w:r>
          </w:p>
        </w:tc>
        <w:tc>
          <w:tcPr>
            <w:tcW w:type="dxa" w:w="1440"/>
          </w:tcPr>
          <w:p>
            <w:r>
              <w:t>11.322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9.5468</w:t>
            </w:r>
          </w:p>
        </w:tc>
        <w:tc>
          <w:tcPr>
            <w:tcW w:type="dxa" w:w="1440"/>
          </w:tcPr>
          <w:p>
            <w:r>
              <w:t>9.9277</w:t>
            </w:r>
          </w:p>
        </w:tc>
        <w:tc>
          <w:tcPr>
            <w:tcW w:type="dxa" w:w="1440"/>
          </w:tcPr>
          <w:p>
            <w:r>
              <w:t>91.141</w:t>
            </w:r>
          </w:p>
        </w:tc>
        <w:tc>
          <w:tcPr>
            <w:tcW w:type="dxa" w:w="1440"/>
          </w:tcPr>
          <w:p>
            <w:r>
              <w:t>98.559</w:t>
            </w:r>
          </w:p>
        </w:tc>
        <w:tc>
          <w:tcPr>
            <w:tcW w:type="dxa" w:w="1440"/>
          </w:tcPr>
          <w:p>
            <w:r>
              <w:t>94.777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7.5723</w:t>
            </w:r>
          </w:p>
        </w:tc>
        <w:tc>
          <w:tcPr>
            <w:tcW w:type="dxa" w:w="1440"/>
          </w:tcPr>
          <w:p>
            <w:r>
              <w:t>9.0533</w:t>
            </w:r>
          </w:p>
        </w:tc>
        <w:tc>
          <w:tcPr>
            <w:tcW w:type="dxa" w:w="1440"/>
          </w:tcPr>
          <w:p>
            <w:r>
              <w:t>57.339</w:t>
            </w:r>
          </w:p>
        </w:tc>
        <w:tc>
          <w:tcPr>
            <w:tcW w:type="dxa" w:w="1440"/>
          </w:tcPr>
          <w:p>
            <w:r>
              <w:t>81.963</w:t>
            </w:r>
          </w:p>
        </w:tc>
        <w:tc>
          <w:tcPr>
            <w:tcW w:type="dxa" w:w="1440"/>
          </w:tcPr>
          <w:p>
            <w:r>
              <w:t>68.554</w:t>
            </w:r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4.0358</w:t>
            </w:r>
          </w:p>
        </w:tc>
        <w:tc>
          <w:tcPr>
            <w:tcW w:type="dxa" w:w="1440"/>
          </w:tcPr>
          <w:p>
            <w:r>
              <w:t>7.7969</w:t>
            </w:r>
          </w:p>
        </w:tc>
        <w:tc>
          <w:tcPr>
            <w:tcW w:type="dxa" w:w="1440"/>
          </w:tcPr>
          <w:p>
            <w:r>
              <w:t>16.287</w:t>
            </w:r>
          </w:p>
        </w:tc>
        <w:tc>
          <w:tcPr>
            <w:tcW w:type="dxa" w:w="1440"/>
          </w:tcPr>
          <w:p>
            <w:r>
              <w:t>60.791</w:t>
            </w:r>
          </w:p>
        </w:tc>
        <w:tc>
          <w:tcPr>
            <w:tcW w:type="dxa" w:w="1440"/>
          </w:tcPr>
          <w:p>
            <w:r>
              <w:t>31.466</w:t>
            </w:r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4.4258</w:t>
            </w:r>
          </w:p>
        </w:tc>
        <w:tc>
          <w:tcPr>
            <w:tcW w:type="dxa" w:w="1440"/>
          </w:tcPr>
          <w:p>
            <w:r>
              <w:t>3.6891</w:t>
            </w:r>
          </w:p>
        </w:tc>
        <w:tc>
          <w:tcPr>
            <w:tcW w:type="dxa" w:w="1440"/>
          </w:tcPr>
          <w:p>
            <w:r>
              <w:t>19.588</w:t>
            </w:r>
          </w:p>
        </w:tc>
        <w:tc>
          <w:tcPr>
            <w:tcW w:type="dxa" w:w="1440"/>
          </w:tcPr>
          <w:p>
            <w:r>
              <w:t>13.609</w:t>
            </w:r>
          </w:p>
        </w:tc>
        <w:tc>
          <w:tcPr>
            <w:tcW w:type="dxa" w:w="1440"/>
          </w:tcPr>
          <w:p>
            <w:r>
              <w:t>16.327</w:t>
            </w:r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4.7887</w:t>
            </w:r>
          </w:p>
        </w:tc>
        <w:tc>
          <w:tcPr>
            <w:tcW w:type="dxa" w:w="1440"/>
          </w:tcPr>
          <w:p>
            <w:r>
              <w:t>0.7938</w:t>
            </w:r>
          </w:p>
        </w:tc>
        <w:tc>
          <w:tcPr>
            <w:tcW w:type="dxa" w:w="1440"/>
          </w:tcPr>
          <w:p>
            <w:r>
              <w:t>22.931</w:t>
            </w:r>
          </w:p>
        </w:tc>
        <w:tc>
          <w:tcPr>
            <w:tcW w:type="dxa" w:w="1440"/>
          </w:tcPr>
          <w:p>
            <w:r>
              <w:t>0.63</w:t>
            </w:r>
          </w:p>
        </w:tc>
        <w:tc>
          <w:tcPr>
            <w:tcW w:type="dxa" w:w="1440"/>
          </w:tcPr>
          <w:p>
            <w:r>
              <w:t>3.801</w:t>
            </w:r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1.952</w:t>
            </w:r>
          </w:p>
        </w:tc>
        <w:tc>
          <w:tcPr>
            <w:tcW w:type="dxa" w:w="1440"/>
          </w:tcPr>
          <w:p>
            <w:r>
              <w:t>4.7029</w:t>
            </w:r>
          </w:p>
        </w:tc>
        <w:tc>
          <w:tcPr>
            <w:tcW w:type="dxa" w:w="1440"/>
          </w:tcPr>
          <w:p>
            <w:r>
              <w:t>3.81</w:t>
            </w:r>
          </w:p>
        </w:tc>
        <w:tc>
          <w:tcPr>
            <w:tcW w:type="dxa" w:w="1440"/>
          </w:tcPr>
          <w:p>
            <w:r>
              <w:t>22.117</w:t>
            </w:r>
          </w:p>
        </w:tc>
        <w:tc>
          <w:tcPr>
            <w:tcW w:type="dxa" w:w="1440"/>
          </w:tcPr>
          <w:p>
            <w:r>
              <w:t>9.18</w:t>
            </w:r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1.5394</w:t>
            </w:r>
          </w:p>
        </w:tc>
        <w:tc>
          <w:tcPr>
            <w:tcW w:type="dxa" w:w="1440"/>
          </w:tcPr>
          <w:p>
            <w:r>
              <w:t>9.4678</w:t>
            </w:r>
          </w:p>
        </w:tc>
        <w:tc>
          <w:tcPr>
            <w:tcW w:type="dxa" w:w="1440"/>
          </w:tcPr>
          <w:p>
            <w:r>
              <w:t>2.37</w:t>
            </w:r>
          </w:p>
        </w:tc>
        <w:tc>
          <w:tcPr>
            <w:tcW w:type="dxa" w:w="1440"/>
          </w:tcPr>
          <w:p>
            <w:r>
              <w:t>89.638</w:t>
            </w:r>
          </w:p>
        </w:tc>
        <w:tc>
          <w:tcPr>
            <w:tcW w:type="dxa" w:w="1440"/>
          </w:tcPr>
          <w:p>
            <w:r>
              <w:t>14.574</w:t>
            </w:r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4.2515</w:t>
            </w:r>
          </w:p>
        </w:tc>
        <w:tc>
          <w:tcPr>
            <w:tcW w:type="dxa" w:w="1440"/>
          </w:tcPr>
          <w:p>
            <w:r>
              <w:t>7.5478</w:t>
            </w:r>
          </w:p>
        </w:tc>
        <w:tc>
          <w:tcPr>
            <w:tcW w:type="dxa" w:w="1440"/>
          </w:tcPr>
          <w:p>
            <w:r>
              <w:t>18.076</w:t>
            </w:r>
          </w:p>
        </w:tc>
        <w:tc>
          <w:tcPr>
            <w:tcW w:type="dxa" w:w="1440"/>
          </w:tcPr>
          <w:p>
            <w:r>
              <w:t>56.97</w:t>
            </w:r>
          </w:p>
        </w:tc>
        <w:tc>
          <w:tcPr>
            <w:tcW w:type="dxa" w:w="1440"/>
          </w:tcPr>
          <w:p>
            <w:r>
              <w:t>32.09</w:t>
            </w:r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9.6509</w:t>
            </w:r>
          </w:p>
        </w:tc>
        <w:tc>
          <w:tcPr>
            <w:tcW w:type="dxa" w:w="1440"/>
          </w:tcPr>
          <w:p>
            <w:r>
              <w:t>7.5582</w:t>
            </w:r>
          </w:p>
        </w:tc>
        <w:tc>
          <w:tcPr>
            <w:tcW w:type="dxa" w:w="1440"/>
          </w:tcPr>
          <w:p>
            <w:r>
              <w:t>93.139</w:t>
            </w:r>
          </w:p>
        </w:tc>
        <w:tc>
          <w:tcPr>
            <w:tcW w:type="dxa" w:w="1440"/>
          </w:tcPr>
          <w:p>
            <w:r>
              <w:t>57.127</w:t>
            </w:r>
          </w:p>
        </w:tc>
        <w:tc>
          <w:tcPr>
            <w:tcW w:type="dxa" w:w="1440"/>
          </w:tcPr>
          <w:p>
            <w:r>
              <w:t>72.943</w:t>
            </w:r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5.6169</w:t>
            </w:r>
          </w:p>
        </w:tc>
        <w:tc>
          <w:tcPr>
            <w:tcW w:type="dxa" w:w="1440"/>
          </w:tcPr>
          <w:p>
            <w:r>
              <w:t>7.8112</w:t>
            </w:r>
          </w:p>
        </w:tc>
        <w:tc>
          <w:tcPr>
            <w:tcW w:type="dxa" w:w="1440"/>
          </w:tcPr>
          <w:p>
            <w:r>
              <w:t>31.55</w:t>
            </w:r>
          </w:p>
        </w:tc>
        <w:tc>
          <w:tcPr>
            <w:tcW w:type="dxa" w:w="1440"/>
          </w:tcPr>
          <w:p>
            <w:r>
              <w:t>61.015</w:t>
            </w:r>
          </w:p>
        </w:tc>
        <w:tc>
          <w:tcPr>
            <w:tcW w:type="dxa" w:w="1440"/>
          </w:tcPr>
          <w:p>
            <w:r>
              <w:t>43.875</w:t>
            </w:r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1.9758</w:t>
            </w:r>
          </w:p>
        </w:tc>
        <w:tc>
          <w:tcPr>
            <w:tcW w:type="dxa" w:w="1440"/>
          </w:tcPr>
          <w:p>
            <w:r>
              <w:t>2.663</w:t>
            </w:r>
          </w:p>
        </w:tc>
        <w:tc>
          <w:tcPr>
            <w:tcW w:type="dxa" w:w="1440"/>
          </w:tcPr>
          <w:p>
            <w:r>
              <w:t>3.904</w:t>
            </w:r>
          </w:p>
        </w:tc>
        <w:tc>
          <w:tcPr>
            <w:tcW w:type="dxa" w:w="1440"/>
          </w:tcPr>
          <w:p>
            <w:r>
              <w:t>7.092</w:t>
            </w:r>
          </w:p>
        </w:tc>
        <w:tc>
          <w:tcPr>
            <w:tcW w:type="dxa" w:w="1440"/>
          </w:tcPr>
          <w:p>
            <w:r>
              <w:t>5.262</w:t>
            </w:r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9.7833</w:t>
            </w:r>
          </w:p>
        </w:tc>
        <w:tc>
          <w:tcPr>
            <w:tcW w:type="dxa" w:w="1440"/>
          </w:tcPr>
          <w:p>
            <w:r>
              <w:t>9.7009</w:t>
            </w:r>
          </w:p>
        </w:tc>
        <w:tc>
          <w:tcPr>
            <w:tcW w:type="dxa" w:w="1440"/>
          </w:tcPr>
          <w:p>
            <w:r>
              <w:t>95.713</w:t>
            </w:r>
          </w:p>
        </w:tc>
        <w:tc>
          <w:tcPr>
            <w:tcW w:type="dxa" w:w="1440"/>
          </w:tcPr>
          <w:p>
            <w:r>
              <w:t>94.108</w:t>
            </w:r>
          </w:p>
        </w:tc>
        <w:tc>
          <w:tcPr>
            <w:tcW w:type="dxa" w:w="1440"/>
          </w:tcPr>
          <w:p>
            <w:r>
              <w:t>94.907</w:t>
            </w:r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4.6458</w:t>
            </w:r>
          </w:p>
        </w:tc>
        <w:tc>
          <w:tcPr>
            <w:tcW w:type="dxa" w:w="1440"/>
          </w:tcPr>
          <w:p>
            <w:r>
              <w:t>5.1253</w:t>
            </w:r>
          </w:p>
        </w:tc>
        <w:tc>
          <w:tcPr>
            <w:tcW w:type="dxa" w:w="1440"/>
          </w:tcPr>
          <w:p>
            <w:r>
              <w:t>21.584</w:t>
            </w:r>
          </w:p>
        </w:tc>
        <w:tc>
          <w:tcPr>
            <w:tcW w:type="dxa" w:w="1440"/>
          </w:tcPr>
          <w:p>
            <w:r>
              <w:t>26.268</w:t>
            </w:r>
          </w:p>
        </w:tc>
        <w:tc>
          <w:tcPr>
            <w:tcW w:type="dxa" w:w="1440"/>
          </w:tcPr>
          <w:p>
            <w:r>
              <w:t>23.811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4.5164</w:t>
            </w:r>
          </w:p>
        </w:tc>
        <w:tc>
          <w:tcPr>
            <w:tcW w:type="dxa" w:w="1440"/>
          </w:tcPr>
          <w:p>
            <w:r>
              <w:t>8.5372</w:t>
            </w:r>
          </w:p>
        </w:tc>
        <w:tc>
          <w:tcPr>
            <w:tcW w:type="dxa" w:w="1440"/>
          </w:tcPr>
          <w:p>
            <w:r>
              <w:t>20.398</w:t>
            </w:r>
          </w:p>
        </w:tc>
        <w:tc>
          <w:tcPr>
            <w:tcW w:type="dxa" w:w="1440"/>
          </w:tcPr>
          <w:p>
            <w:r>
              <w:t>72.885</w:t>
            </w:r>
          </w:p>
        </w:tc>
        <w:tc>
          <w:tcPr>
            <w:tcW w:type="dxa" w:w="1440"/>
          </w:tcPr>
          <w:p>
            <w:r>
              <w:t>38.558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0.8444</w:t>
            </w:r>
          </w:p>
        </w:tc>
        <w:tc>
          <w:tcPr>
            <w:tcW w:type="dxa" w:w="1440"/>
          </w:tcPr>
          <w:p>
            <w:r>
              <w:t>2.9554</w:t>
            </w:r>
          </w:p>
        </w:tc>
        <w:tc>
          <w:tcPr>
            <w:tcW w:type="dxa" w:w="1440"/>
          </w:tcPr>
          <w:p>
            <w:r>
              <w:t>0.713</w:t>
            </w:r>
          </w:p>
        </w:tc>
        <w:tc>
          <w:tcPr>
            <w:tcW w:type="dxa" w:w="1440"/>
          </w:tcPr>
          <w:p>
            <w:r>
              <w:t>8.734</w:t>
            </w:r>
          </w:p>
        </w:tc>
        <w:tc>
          <w:tcPr>
            <w:tcW w:type="dxa" w:w="1440"/>
          </w:tcPr>
          <w:p>
            <w:r>
              <w:t>2.496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8.0935</w:t>
            </w:r>
          </w:p>
        </w:tc>
        <w:tc>
          <w:tcPr>
            <w:tcW w:type="dxa" w:w="1440"/>
          </w:tcPr>
          <w:p>
            <w:r>
              <w:t>7.5613</w:t>
            </w:r>
          </w:p>
        </w:tc>
        <w:tc>
          <w:tcPr>
            <w:tcW w:type="dxa" w:w="1440"/>
          </w:tcPr>
          <w:p>
            <w:r>
              <w:t>65.505</w:t>
            </w:r>
          </w:p>
        </w:tc>
        <w:tc>
          <w:tcPr>
            <w:tcW w:type="dxa" w:w="1440"/>
          </w:tcPr>
          <w:p>
            <w:r>
              <w:t>57.173</w:t>
            </w:r>
          </w:p>
        </w:tc>
        <w:tc>
          <w:tcPr>
            <w:tcW w:type="dxa" w:w="1440"/>
          </w:tcPr>
          <w:p>
            <w:r>
              <w:t>61.197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1.6364</w:t>
            </w:r>
          </w:p>
        </w:tc>
        <w:tc>
          <w:tcPr>
            <w:tcW w:type="dxa" w:w="1440"/>
          </w:tcPr>
          <w:p>
            <w:r>
              <w:t>5.6032</w:t>
            </w:r>
          </w:p>
        </w:tc>
        <w:tc>
          <w:tcPr>
            <w:tcW w:type="dxa" w:w="1440"/>
          </w:tcPr>
          <w:p>
            <w:r>
              <w:t>2.678</w:t>
            </w:r>
          </w:p>
        </w:tc>
        <w:tc>
          <w:tcPr>
            <w:tcW w:type="dxa" w:w="1440"/>
          </w:tcPr>
          <w:p>
            <w:r>
              <w:t>31.396</w:t>
            </w:r>
          </w:p>
        </w:tc>
        <w:tc>
          <w:tcPr>
            <w:tcW w:type="dxa" w:w="1440"/>
          </w:tcPr>
          <w:p>
            <w:r>
              <w:t>9.169</w:t>
            </w:r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9.2401</w:t>
            </w:r>
          </w:p>
        </w:tc>
        <w:tc>
          <w:tcPr>
            <w:tcW w:type="dxa" w:w="1440"/>
          </w:tcPr>
          <w:p>
            <w:r>
              <w:t>4.3703</w:t>
            </w:r>
          </w:p>
        </w:tc>
        <w:tc>
          <w:tcPr>
            <w:tcW w:type="dxa" w:w="1440"/>
          </w:tcPr>
          <w:p>
            <w:r>
              <w:t>85.379</w:t>
            </w:r>
          </w:p>
        </w:tc>
        <w:tc>
          <w:tcPr>
            <w:tcW w:type="dxa" w:w="1440"/>
          </w:tcPr>
          <w:p>
            <w:r>
              <w:t>19.099</w:t>
            </w:r>
          </w:p>
        </w:tc>
        <w:tc>
          <w:tcPr>
            <w:tcW w:type="dxa" w:w="1440"/>
          </w:tcPr>
          <w:p>
            <w:r>
              <w:t>40.382</w:t>
            </w:r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7.9046</w:t>
            </w:r>
          </w:p>
        </w:tc>
        <w:tc>
          <w:tcPr>
            <w:tcW w:type="dxa" w:w="1440"/>
          </w:tcPr>
          <w:p>
            <w:r>
              <w:t>4.3889</w:t>
            </w:r>
          </w:p>
        </w:tc>
        <w:tc>
          <w:tcPr>
            <w:tcW w:type="dxa" w:w="1440"/>
          </w:tcPr>
          <w:p>
            <w:r>
              <w:t>62.483</w:t>
            </w:r>
          </w:p>
        </w:tc>
        <w:tc>
          <w:tcPr>
            <w:tcW w:type="dxa" w:w="1440"/>
          </w:tcPr>
          <w:p>
            <w:r>
              <w:t>19.262</w:t>
            </w:r>
          </w:p>
        </w:tc>
        <w:tc>
          <w:tcPr>
            <w:tcW w:type="dxa" w:w="1440"/>
          </w:tcPr>
          <w:p>
            <w:r>
              <w:t>34.692</w:t>
            </w:r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7.0873</w:t>
            </w:r>
          </w:p>
        </w:tc>
        <w:tc>
          <w:tcPr>
            <w:tcW w:type="dxa" w:w="1440"/>
          </w:tcPr>
          <w:p>
            <w:r>
              <w:t>7.2979</w:t>
            </w:r>
          </w:p>
        </w:tc>
        <w:tc>
          <w:tcPr>
            <w:tcW w:type="dxa" w:w="1440"/>
          </w:tcPr>
          <w:p>
            <w:r>
              <w:t>50.23</w:t>
            </w:r>
          </w:p>
        </w:tc>
        <w:tc>
          <w:tcPr>
            <w:tcW w:type="dxa" w:w="1440"/>
          </w:tcPr>
          <w:p>
            <w:r>
              <w:t>53.259</w:t>
            </w:r>
          </w:p>
        </w:tc>
        <w:tc>
          <w:tcPr>
            <w:tcW w:type="dxa" w:w="1440"/>
          </w:tcPr>
          <w:p>
            <w:r>
              <w:t>51.722</w:t>
            </w:r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2.4668</w:t>
            </w:r>
          </w:p>
        </w:tc>
        <w:tc>
          <w:tcPr>
            <w:tcW w:type="dxa" w:w="1440"/>
          </w:tcPr>
          <w:p>
            <w:r>
              <w:t>2.4052</w:t>
            </w:r>
          </w:p>
        </w:tc>
        <w:tc>
          <w:tcPr>
            <w:tcW w:type="dxa" w:w="1440"/>
          </w:tcPr>
          <w:p>
            <w:r>
              <w:t>6.085</w:t>
            </w:r>
          </w:p>
        </w:tc>
        <w:tc>
          <w:tcPr>
            <w:tcW w:type="dxa" w:w="1440"/>
          </w:tcPr>
          <w:p>
            <w:r>
              <w:t>5.785</w:t>
            </w:r>
          </w:p>
        </w:tc>
        <w:tc>
          <w:tcPr>
            <w:tcW w:type="dxa" w:w="1440"/>
          </w:tcPr>
          <w:p>
            <w:r>
              <w:t>5.933</w:t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2.7122</w:t>
            </w:r>
          </w:p>
        </w:tc>
        <w:tc>
          <w:tcPr>
            <w:tcW w:type="dxa" w:w="1440"/>
          </w:tcPr>
          <w:p>
            <w:r>
              <w:t>7.044</w:t>
            </w:r>
          </w:p>
        </w:tc>
        <w:tc>
          <w:tcPr>
            <w:tcW w:type="dxa" w:w="1440"/>
          </w:tcPr>
          <w:p>
            <w:r>
              <w:t>7.356</w:t>
            </w:r>
          </w:p>
        </w:tc>
        <w:tc>
          <w:tcPr>
            <w:tcW w:type="dxa" w:w="1440"/>
          </w:tcPr>
          <w:p>
            <w:r>
              <w:t>49.618</w:t>
            </w:r>
          </w:p>
        </w:tc>
        <w:tc>
          <w:tcPr>
            <w:tcW w:type="dxa" w:w="1440"/>
          </w:tcPr>
          <w:p>
            <w:r>
              <w:t>19.105</w:t>
            </w:r>
          </w:p>
        </w:tc>
      </w:tr>
    </w:tbl>
    <w:p>
      <w:r>
        <w:br/>
        <w:t xml:space="preserve">       Для решения задачи удобно воспользоваться приведенной выше таблицей. Значения в 3-ем, 4-ом и 5-ом столбцах вычисляются по формулам, приведенными в первой строке таблицы. Таким образом получены:</w:t>
        <w:br/>
        <w:br/>
        <w:t xml:space="preserve"> - оценки математических ожиданий по каждой переменной</w:t>
      </w:r>
    </w:p>
    <w:p>
      <w:r>
        <w:drawing>
          <wp:inline xmlns:a="http://schemas.openxmlformats.org/drawingml/2006/main" xmlns:pic="http://schemas.openxmlformats.org/drawingml/2006/picture">
            <wp:extent cx="2487168" cy="2225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h_ojid_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222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478024" cy="2225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h_ojid_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8024" cy="222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- оценки начальных моментов второго порядка по каждой переменной: </w:t>
      </w:r>
    </w:p>
    <w:p>
      <w:r>
        <w:drawing>
          <wp:inline xmlns:a="http://schemas.openxmlformats.org/drawingml/2006/main" xmlns:pic="http://schemas.openxmlformats.org/drawingml/2006/picture">
            <wp:extent cx="2438400" cy="2225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ch_mom_x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2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447544" cy="2225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ch_mom_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222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- оценка смешанного начального момента второго порядка: </w:t>
      </w:r>
    </w:p>
    <w:p>
      <w:r>
        <w:drawing>
          <wp:inline xmlns:a="http://schemas.openxmlformats.org/drawingml/2006/main" xmlns:pic="http://schemas.openxmlformats.org/drawingml/2006/picture">
            <wp:extent cx="2609088" cy="22250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ch_mo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222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      На основе этих данных легко вычислить оценки дисперсий: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517392" cy="23774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persion_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392" cy="237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520440" cy="23774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persion_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37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и оценку корреляционного момента: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395472" cy="23774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relya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5472" cy="237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   Вычислим точечную оценку коэффициент корреляции по формуле: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47088" cy="30784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ch_ocenk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088" cy="307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      Вычислим интервальную оценку коэффициента корреляции с надежностью γ = 0,95. Для этого в таблице функции Лапласа найдем значение, равное γ/2 = 0.475. Далее определим соответствующее аему занчение аргумента: zᵧ = argФ(0.475) = 1.96. </w:t>
        <w:br/>
        <w:t xml:space="preserve">      Вычислим вспомогательные значения a и b: </w:t>
      </w:r>
    </w:p>
    <w:p>
      <w:r>
        <w:drawing>
          <wp:inline xmlns:a="http://schemas.openxmlformats.org/drawingml/2006/main" xmlns:pic="http://schemas.openxmlformats.org/drawingml/2006/picture">
            <wp:extent cx="2423160" cy="28651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86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377440" cy="28651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86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       Таким образом, доверительный интервал для коэффициента корреляции имеет вид: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426208" cy="2621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6208" cy="262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    Проверим гипотезу об отсутствии корреляционной зависимости: </w:t>
      </w:r>
    </w:p>
    <w:p>
      <w:pPr>
        <w:jc w:val="center"/>
      </w:pPr>
      <w:r>
        <w:t>H₀ : R(x,y) = 0;</w:t>
        <w:br/>
        <w:t>H₁ : R(x,y) ≠ 0</w:t>
      </w:r>
    </w:p>
    <w:p>
      <w:r>
        <w:t xml:space="preserve">        Так как объем выборки велик (n ≥ 50 ), то вычислим значение критерия по формуле: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33728" cy="29565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3728" cy="2956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    Определим значение Zₐ из таблицы функции Лапласа: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584960" cy="23164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31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    Так как Z &lt; Zₐ, то гипотеза H₀ принимается, т.е. величины X и Y некоррелированны.</w:t>
      </w:r>
    </w:p>
    <w:p>
      <w:r>
        <w:t xml:space="preserve">        Вычислим оценки параметров a₁ и a₀ линии регрессии y(x) = a₀ + a₁*x по формуле:</w:t>
      </w:r>
    </w:p>
    <w:p>
      <w:r>
        <w:drawing>
          <wp:inline xmlns:a="http://schemas.openxmlformats.org/drawingml/2006/main" xmlns:pic="http://schemas.openxmlformats.org/drawingml/2006/picture">
            <wp:extent cx="1292352" cy="26822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268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61160" cy="1828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0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   Уравнение линии регрессии имеет вид :</w:t>
      </w:r>
    </w:p>
    <w:p>
      <w:pPr>
        <w:jc w:val="center"/>
      </w:pPr>
      <w:r>
        <w:t>y(x) = 4.367 + 0.168*x</w:t>
      </w:r>
    </w:p>
    <w:p>
      <w:r>
        <w:t xml:space="preserve">        Построим диаграмму рассеивания, изобразив значения исходной двумерной выборки в виде точек с координатами ( xᵢ, yᵢ ) на плоскости в декартовой системе координат, и линию регрессии. 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sampling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